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SafeSurfer: A Website Monitor for Parents - Final Project Guide</w:t>
      </w:r>
    </w:p>
    <w:p>
      <w:r>
        <w:t>WHAT IS THIS PROJECT?</w:t>
      </w:r>
    </w:p>
    <w:p>
      <w:r>
        <w:t>This project is a simple program written in C++ that simulates how a parent can monitor what websites their kid is going to. If the kid visits a site that isn't on the parent's "approved list," the program will alert the parent and give a description of what the website is used for.</w:t>
        <w:br/>
        <w:br/>
        <w:t>This is a basic version that just runs in the terminal. It doesn’t really spy on your browser, but it shows how a real system might work.</w:t>
      </w:r>
    </w:p>
    <w:p>
      <w:pPr>
        <w:pStyle w:val="Heading1"/>
      </w:pPr>
      <w:r>
        <w:t>FILES IN THE PROJECT</w:t>
      </w:r>
    </w:p>
    <w:p>
      <w:pPr>
        <w:pStyle w:val="Heading2"/>
      </w:pPr>
      <w:r>
        <w:t>main.cpp:</w:t>
      </w:r>
    </w:p>
    <w:p>
      <w:r>
        <w:t>This is where the program starts. It runs everything. It sets up the monitor, loads the allowed sites and descriptions, and checks some websites (pretending the kid visited them).</w:t>
      </w:r>
    </w:p>
    <w:p>
      <w:pPr>
        <w:pStyle w:val="Heading2"/>
      </w:pPr>
      <w:r>
        <w:t>WebsiteMonitor.h:</w:t>
      </w:r>
    </w:p>
    <w:p>
      <w:r>
        <w:t>This is a header file. It just tells the computer what functions (like tools) our monitor has.</w:t>
      </w:r>
    </w:p>
    <w:p>
      <w:pPr>
        <w:pStyle w:val="Heading2"/>
      </w:pPr>
      <w:r>
        <w:t>WebsiteMonitor.cpp:</w:t>
      </w:r>
    </w:p>
    <w:p>
      <w:r>
        <w:t>This is where we write what each tool does. It reads the approved sites, reads site descriptions, and checks if the visited site is good or bad.</w:t>
      </w:r>
    </w:p>
    <w:p>
      <w:pPr>
        <w:pStyle w:val="Heading2"/>
      </w:pPr>
      <w:r>
        <w:t>approved_sites.txt:</w:t>
      </w:r>
    </w:p>
    <w:p>
      <w:r>
        <w:t>A simple text file with a list of sites that are allowed. Parents can change this.</w:t>
      </w:r>
    </w:p>
    <w:p>
      <w:pPr>
        <w:pStyle w:val="Heading2"/>
      </w:pPr>
      <w:r>
        <w:t>site_descriptions.txt:</w:t>
      </w:r>
    </w:p>
    <w:p>
      <w:r>
        <w:t>Another text file. It has sites that are not allowed and explains what those sites are.</w:t>
      </w:r>
    </w:p>
    <w:p>
      <w:r>
        <w:br w:type="page"/>
      </w:r>
    </w:p>
    <w:p>
      <w:pPr>
        <w:pStyle w:val="Heading1"/>
      </w:pPr>
      <w:r>
        <w:t>CODE FILES EXPLAINED (LIKE A HIGH SCHOOLER WOULD)</w:t>
      </w:r>
    </w:p>
    <w:p>
      <w:pPr>
        <w:pStyle w:val="Heading2"/>
      </w:pPr>
      <w:r>
        <w:t>approved_sites.txt</w:t>
      </w:r>
    </w:p>
    <w:p>
      <w:r>
        <w:t>youtube.com</w:t>
        <w:br/>
        <w:t>pbs.org</w:t>
        <w:br/>
        <w:t>mathgames.com</w:t>
      </w:r>
    </w:p>
    <w:p>
      <w:pPr>
        <w:pStyle w:val="Heading2"/>
      </w:pPr>
      <w:r>
        <w:t>site_descriptions.txt</w:t>
      </w:r>
    </w:p>
    <w:p>
      <w:r>
        <w:t>tiktok.com | Social media app popular among teens, contains potentially inappropriate content.</w:t>
        <w:br/>
        <w:t>reddit.com | Community forums where users post content. May include adult material.</w:t>
      </w:r>
    </w:p>
    <w:p>
      <w:pPr>
        <w:pStyle w:val="Heading2"/>
      </w:pPr>
      <w:r>
        <w:t>WebsiteMonitor.h</w:t>
      </w:r>
    </w:p>
    <w:p>
      <w:r>
        <w:t>#ifndef WEBSITE_MONITOR_H</w:t>
        <w:br/>
        <w:t>#define WEBSITE_MONITOR_H</w:t>
        <w:br/>
        <w:br/>
        <w:t>#include &lt;string&gt;</w:t>
        <w:br/>
        <w:t>#include &lt;vector&gt;</w:t>
        <w:br/>
        <w:t>#include &lt;map&gt;</w:t>
        <w:br/>
        <w:br/>
        <w:t>class WebsiteMonitor {</w:t>
        <w:br/>
        <w:t>private:</w:t>
        <w:br/>
        <w:t xml:space="preserve">    std::vector&lt;std::string&gt; approvedSites; // list of okay sites</w:t>
        <w:br/>
        <w:t xml:space="preserve">    std::map&lt;std::string, std::string&gt; siteDescriptions; // bad site + explanation</w:t>
        <w:br/>
        <w:br/>
        <w:t>public:</w:t>
        <w:br/>
        <w:t xml:space="preserve">    void loadApprovedSites(const std::string&amp; filename);</w:t>
        <w:br/>
        <w:t xml:space="preserve">    void loadSiteDescriptions(const std::string&amp; filename);</w:t>
        <w:br/>
        <w:t xml:space="preserve">    void checkVisitedSite(const std::string&amp; site);</w:t>
        <w:br/>
        <w:t>};</w:t>
        <w:br/>
        <w:br/>
        <w:t>#endif</w:t>
      </w:r>
    </w:p>
    <w:p>
      <w:pPr>
        <w:pStyle w:val="Heading2"/>
      </w:pPr>
      <w:r>
        <w:t>WebsiteMonitor.cpp</w:t>
      </w:r>
    </w:p>
    <w:p>
      <w:r>
        <w:t>#include "WebsiteMonitor.h"</w:t>
        <w:br/>
        <w:t>#include &lt;iostream&gt;</w:t>
        <w:br/>
        <w:t>#include &lt;fstream&gt;</w:t>
        <w:br/>
        <w:t>#include &lt;sstream&gt;</w:t>
        <w:br/>
        <w:br/>
        <w:t>void WebsiteMonitor::loadApprovedSites(const std::string&amp; filename) {</w:t>
        <w:br/>
        <w:t xml:space="preserve">    std::ifstream file(filename); // Open the file</w:t>
        <w:br/>
        <w:t xml:space="preserve">    std::string site;</w:t>
        <w:br/>
        <w:t xml:space="preserve">    while (getline(file, site)) { // Read each line (each site)</w:t>
        <w:br/>
        <w:t xml:space="preserve">        approvedSites.push_back(site); // Add to the approved list</w:t>
        <w:br/>
        <w:t xml:space="preserve">    }</w:t>
        <w:br/>
        <w:t>}</w:t>
        <w:br/>
        <w:br/>
        <w:t>void WebsiteMonitor::loadSiteDescriptions(const std::string&amp; filename) {</w:t>
        <w:br/>
        <w:t xml:space="preserve">    std::ifstream file(filename); // Open the file</w:t>
        <w:br/>
        <w:t xml:space="preserve">    std::string line;</w:t>
        <w:br/>
        <w:t xml:space="preserve">    while (getline(file, line)) { // Go through each line</w:t>
        <w:br/>
        <w:t xml:space="preserve">        std::stringstream ss(line); // Split the line at the '|'</w:t>
        <w:br/>
        <w:t xml:space="preserve">        std::string site, desc;</w:t>
        <w:br/>
        <w:t xml:space="preserve">        getline(ss, site, '|'); // Get the site name</w:t>
        <w:br/>
        <w:t xml:space="preserve">        getline(ss, desc);      // Get the description</w:t>
        <w:br/>
        <w:t xml:space="preserve">        siteDescriptions[site] = desc; // Add to map</w:t>
        <w:br/>
        <w:t xml:space="preserve">    }</w:t>
        <w:br/>
        <w:t>}</w:t>
        <w:br/>
        <w:br/>
        <w:t>void WebsiteMonitor::checkVisitedSite(const std::string&amp; site) {</w:t>
        <w:br/>
        <w:t xml:space="preserve">    bool approved = false;</w:t>
        <w:br/>
        <w:t xml:space="preserve">    for (const auto&amp; allowed : approvedSites) { // Check all approved sites</w:t>
        <w:br/>
        <w:t xml:space="preserve">        if (site == allowed) {</w:t>
        <w:br/>
        <w:t xml:space="preserve">            approved = true;</w:t>
        <w:br/>
        <w:t xml:space="preserve">            break;</w:t>
        <w:br/>
        <w:t xml:space="preserve">        }</w:t>
        <w:br/>
        <w:t xml:space="preserve">    }</w:t>
        <w:br/>
        <w:br/>
        <w:t xml:space="preserve">    if (!approved) {</w:t>
        <w:br/>
        <w:t xml:space="preserve">        std::cout &lt;&lt; "[ALERT] Unapproved site visited: " &lt;&lt; site &lt;&lt; "\n";</w:t>
        <w:br/>
        <w:t xml:space="preserve">        if (siteDescriptions.count(site)) {</w:t>
        <w:br/>
        <w:t xml:space="preserve">            std::cout &lt;&lt; "→ Description: " &lt;&lt; siteDescriptions[site] &lt;&lt; "\n";</w:t>
        <w:br/>
        <w:t xml:space="preserve">        } else {</w:t>
        <w:br/>
        <w:t xml:space="preserve">            std::cout &lt;&lt; "→ No description available.\n";</w:t>
        <w:br/>
        <w:t xml:space="preserve">        }</w:t>
        <w:br/>
        <w:t xml:space="preserve">    } else {</w:t>
        <w:br/>
        <w:t xml:space="preserve">        std::cout &lt;&lt; "[OK] Approved site: " &lt;&lt; site &lt;&lt; "\n";</w:t>
        <w:br/>
        <w:t xml:space="preserve">    }</w:t>
        <w:br/>
        <w:t>}</w:t>
      </w:r>
    </w:p>
    <w:p>
      <w:pPr>
        <w:pStyle w:val="Heading2"/>
      </w:pPr>
      <w:r>
        <w:t>main.cpp</w:t>
      </w:r>
    </w:p>
    <w:p>
      <w:r>
        <w:t>#include &lt;iostream&gt;</w:t>
        <w:br/>
        <w:t>#include "WebsiteMonitor.h"</w:t>
        <w:br/>
        <w:br/>
        <w:t>int main() {</w:t>
        <w:br/>
        <w:t xml:space="preserve">    WebsiteMonitor wm;</w:t>
        <w:br/>
        <w:t xml:space="preserve">    wm.loadApprovedSites("approved_sites.txt");</w:t>
        <w:br/>
        <w:t xml:space="preserve">    wm.loadSiteDescriptions("site_descriptions.txt");</w:t>
        <w:br/>
        <w:br/>
        <w:t xml:space="preserve">    std::vector&lt;std::string&gt; visitedSites = {</w:t>
        <w:br/>
        <w:t xml:space="preserve">        "youtube.com",</w:t>
        <w:br/>
        <w:t xml:space="preserve">        "tiktok.com",</w:t>
        <w:br/>
        <w:t xml:space="preserve">        "reddit.com",</w:t>
        <w:br/>
        <w:t xml:space="preserve">        "mathgames.com"</w:t>
        <w:br/>
        <w:t xml:space="preserve">    };</w:t>
        <w:br/>
        <w:br/>
        <w:t xml:space="preserve">    for (const auto&amp; site : visitedSites) {</w:t>
        <w:br/>
        <w:t xml:space="preserve">        wm.checkVisitedSite(site);</w:t>
        <w:br/>
        <w:t xml:space="preserve">    }</w:t>
        <w:br/>
        <w:br/>
        <w:t xml:space="preserve">    return 0;</w:t>
        <w:br/>
        <w:t>}</w:t>
      </w:r>
    </w:p>
    <w:p>
      <w:r>
        <w:br w:type="page"/>
      </w:r>
    </w:p>
    <w:p>
      <w:pPr>
        <w:pStyle w:val="Heading1"/>
      </w:pPr>
      <w:r>
        <w:t>HOW TO RUN IT (TO SHOW YOUR TEACHER)</w:t>
      </w:r>
    </w:p>
    <w:p>
      <w:r>
        <w:t>1. Open your code editor (or terminal)</w:t>
        <w:br/>
        <w:t>2. Put all files in the same folder</w:t>
        <w:br/>
        <w:t>3. In terminal, compile it:</w:t>
        <w:br/>
        <w:t xml:space="preserve">   g++ main.cpp WebsiteMonitor.cpp -o monitor</w:t>
        <w:br/>
        <w:t>4. Then run it:</w:t>
        <w:br/>
        <w:t xml:space="preserve">   ./monitor</w:t>
        <w:br/>
        <w:t>5. It will show the output in the terminal, showing what sites are OK and which get flagged.</w:t>
      </w:r>
    </w:p>
    <w:p>
      <w:pPr>
        <w:pStyle w:val="Heading1"/>
      </w:pPr>
      <w:r>
        <w:t>WHAT TO SAY IN YOUR VIDEO OR PRESENTATION</w:t>
      </w:r>
    </w:p>
    <w:p>
      <w:r>
        <w:t>"This is a simulation of a parental website monitor. It checks sites the kid visits against a list of safe websites. If it’s not approved, it gives a warning and explains the site. This version is for demo purposes, but it could be turned into a background app or browser plugin in the future."</w:t>
      </w:r>
    </w:p>
    <w:p>
      <w:pPr>
        <w:pStyle w:val="Heading1"/>
      </w:pPr>
      <w:r>
        <w:t>NOTE:</w:t>
      </w:r>
    </w:p>
    <w:p>
      <w:r>
        <w:t>This is a simulation for educational use. It doesn't actually monitor real browsing, but it shows how a real tool could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